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Vocabulary List</w:t>
      </w:r>
    </w:p>
    <w:p>
      <w:pPr>
        <w:pStyle w:val="Heading2"/>
      </w:pPr>
      <w:r>
        <w:t>🏋 Fitness Vocabulary</w:t>
      </w:r>
    </w:p>
    <w:p>
      <w:r>
        <w:rPr>
          <w:b/>
        </w:rPr>
        <w:t xml:space="preserve">Complimentary: </w:t>
      </w:r>
      <w:r>
        <w:t>免費的</w:t>
      </w:r>
    </w:p>
    <w:p>
      <w:r>
        <w:rPr>
          <w:b/>
        </w:rPr>
        <w:t xml:space="preserve">Equipment: </w:t>
      </w:r>
      <w:r>
        <w:t>設備</w:t>
      </w:r>
    </w:p>
    <w:p>
      <w:r>
        <w:rPr>
          <w:b/>
        </w:rPr>
        <w:t xml:space="preserve">At your disposal: </w:t>
      </w:r>
      <w:r>
        <w:t>任你處置</w:t>
      </w:r>
    </w:p>
    <w:p>
      <w:r>
        <w:rPr>
          <w:b/>
        </w:rPr>
        <w:t xml:space="preserve">Mentioned: </w:t>
      </w:r>
      <w:r>
        <w:t>提及</w:t>
      </w:r>
    </w:p>
    <w:p>
      <w:r>
        <w:rPr>
          <w:b/>
        </w:rPr>
        <w:t xml:space="preserve">Treadmill: </w:t>
      </w:r>
      <w:r>
        <w:t>跑步機</w:t>
      </w:r>
    </w:p>
    <w:p>
      <w:r>
        <w:rPr>
          <w:b/>
        </w:rPr>
        <w:t xml:space="preserve">Free weights: </w:t>
      </w:r>
      <w:r>
        <w:t>自由重量器材</w:t>
      </w:r>
    </w:p>
    <w:p>
      <w:r>
        <w:rPr>
          <w:b/>
        </w:rPr>
        <w:t xml:space="preserve">Spin class: </w:t>
      </w:r>
      <w:r>
        <w:t>飛輪課程</w:t>
      </w:r>
    </w:p>
    <w:p>
      <w:r>
        <w:rPr>
          <w:b/>
        </w:rPr>
        <w:t xml:space="preserve">Rack: </w:t>
      </w:r>
      <w:r>
        <w:t>架子</w:t>
      </w:r>
    </w:p>
    <w:p>
      <w:r>
        <w:rPr>
          <w:b/>
        </w:rPr>
        <w:t xml:space="preserve">Wipe down: </w:t>
      </w:r>
      <w:r>
        <w:t>擦拭</w:t>
      </w:r>
    </w:p>
    <w:p>
      <w:r>
        <w:rPr>
          <w:b/>
        </w:rPr>
        <w:t xml:space="preserve">General: </w:t>
      </w:r>
      <w:r>
        <w:t>基本的；一般的</w:t>
      </w:r>
    </w:p>
    <w:p>
      <w:r>
        <w:rPr>
          <w:b/>
        </w:rPr>
        <w:t xml:space="preserve">Staring: </w:t>
      </w:r>
      <w:r>
        <w:t>凝視</w:t>
      </w:r>
    </w:p>
    <w:p>
      <w:r>
        <w:rPr>
          <w:b/>
        </w:rPr>
        <w:t xml:space="preserve">Proper hygiene: </w:t>
      </w:r>
      <w:r>
        <w:t>良好的個人衛生習慣</w:t>
      </w:r>
    </w:p>
    <w:p>
      <w:pPr>
        <w:pStyle w:val="Heading2"/>
      </w:pPr>
      <w:r>
        <w:t>🥦 Health &amp; Nutrition Vocabulary</w:t>
      </w:r>
    </w:p>
    <w:p>
      <w:r>
        <w:rPr>
          <w:b/>
        </w:rPr>
        <w:t xml:space="preserve">Roughly: </w:t>
      </w:r>
      <w:r>
        <w:t>粗略地；不熟練地</w:t>
      </w:r>
    </w:p>
    <w:p>
      <w:r>
        <w:rPr>
          <w:b/>
        </w:rPr>
        <w:t xml:space="preserve">Loading up: </w:t>
      </w:r>
      <w:r>
        <w:t>攝取；補充</w:t>
      </w:r>
    </w:p>
    <w:p>
      <w:r>
        <w:rPr>
          <w:b/>
        </w:rPr>
        <w:t xml:space="preserve">Nutrition: </w:t>
      </w:r>
      <w:r>
        <w:t>營養</w:t>
      </w:r>
    </w:p>
    <w:p>
      <w:r>
        <w:rPr>
          <w:b/>
        </w:rPr>
        <w:t xml:space="preserve">Immunity / Immune: </w:t>
      </w:r>
      <w:r>
        <w:t>免疫力／免疫的</w:t>
      </w:r>
    </w:p>
    <w:p>
      <w:r>
        <w:rPr>
          <w:b/>
        </w:rPr>
        <w:t xml:space="preserve">Sulfuric compound: </w:t>
      </w:r>
      <w:r>
        <w:t>含硫化合物</w:t>
      </w:r>
    </w:p>
    <w:p>
      <w:r>
        <w:rPr>
          <w:b/>
        </w:rPr>
        <w:t xml:space="preserve">Antioxidant: </w:t>
      </w:r>
      <w:r>
        <w:t>抗氧化物</w:t>
      </w:r>
    </w:p>
    <w:p>
      <w:r>
        <w:rPr>
          <w:b/>
        </w:rPr>
        <w:t xml:space="preserve">Fend off: </w:t>
      </w:r>
      <w:r>
        <w:t>抵擋、預防</w:t>
      </w:r>
    </w:p>
    <w:p>
      <w:r>
        <w:rPr>
          <w:b/>
        </w:rPr>
        <w:t xml:space="preserve">Bacteria: </w:t>
      </w:r>
      <w:r>
        <w:t>細菌</w:t>
      </w:r>
    </w:p>
    <w:p>
      <w:r>
        <w:rPr>
          <w:b/>
        </w:rPr>
        <w:t xml:space="preserve">Virus: </w:t>
      </w:r>
      <w:r>
        <w:t>病毒</w:t>
      </w:r>
    </w:p>
    <w:p>
      <w:r>
        <w:rPr>
          <w:b/>
        </w:rPr>
        <w:t xml:space="preserve">Fungi: </w:t>
      </w:r>
      <w:r>
        <w:t>真菌</w:t>
      </w:r>
    </w:p>
    <w:p>
      <w:r>
        <w:rPr>
          <w:b/>
        </w:rPr>
        <w:t xml:space="preserve">Along with: </w:t>
      </w:r>
      <w:r>
        <w:t>與...一起，配合</w:t>
      </w:r>
    </w:p>
    <w:p>
      <w:r>
        <w:rPr>
          <w:b/>
        </w:rPr>
        <w:t xml:space="preserve">Bear: </w:t>
      </w:r>
      <w:r>
        <w:t>承受</w:t>
      </w:r>
    </w:p>
    <w:p>
      <w:r>
        <w:rPr>
          <w:b/>
        </w:rPr>
        <w:t xml:space="preserve">Chew: </w:t>
      </w:r>
      <w:r>
        <w:t>咀嚼</w:t>
      </w:r>
    </w:p>
    <w:p>
      <w:r>
        <w:rPr>
          <w:b/>
        </w:rPr>
        <w:t xml:space="preserve">Raw: </w:t>
      </w:r>
      <w:r>
        <w:t>生的</w:t>
      </w:r>
    </w:p>
    <w:p>
      <w:r>
        <w:rPr>
          <w:b/>
        </w:rPr>
        <w:t xml:space="preserve">Cure: </w:t>
      </w:r>
      <w:r>
        <w:t>治療；治癒</w:t>
      </w:r>
    </w:p>
    <w:p>
      <w:r>
        <w:rPr>
          <w:b/>
        </w:rPr>
        <w:t xml:space="preserve">Sweet potato: </w:t>
      </w:r>
      <w:r>
        <w:t>紅薯</w:t>
      </w:r>
    </w:p>
    <w:p>
      <w:r>
        <w:rPr>
          <w:b/>
        </w:rPr>
        <w:t xml:space="preserve">Inexpensive: </w:t>
      </w:r>
      <w:r>
        <w:t>便宜的</w:t>
      </w:r>
    </w:p>
    <w:p>
      <w:r>
        <w:rPr>
          <w:b/>
        </w:rPr>
        <w:t xml:space="preserve">Carotene: </w:t>
      </w:r>
      <w:r>
        <w:t>胡蘿蔔素</w:t>
      </w:r>
    </w:p>
    <w:p>
      <w:r>
        <w:rPr>
          <w:b/>
        </w:rPr>
        <w:t xml:space="preserve">Ward off: </w:t>
      </w:r>
      <w:r>
        <w:t>抵擋、預防</w:t>
      </w:r>
    </w:p>
    <w:p>
      <w:r>
        <w:rPr>
          <w:b/>
        </w:rPr>
        <w:t xml:space="preserve">Especially: </w:t>
      </w:r>
      <w:r>
        <w:t>特別地</w:t>
      </w:r>
    </w:p>
    <w:p>
      <w:r>
        <w:rPr>
          <w:b/>
        </w:rPr>
        <w:t xml:space="preserve">Wild: </w:t>
      </w:r>
      <w:r>
        <w:t>野外的；天然的</w:t>
      </w:r>
    </w:p>
    <w:p>
      <w:r>
        <w:rPr>
          <w:b/>
        </w:rPr>
        <w:t xml:space="preserve">Symptoms: </w:t>
      </w:r>
      <w:r>
        <w:t>症狀</w:t>
      </w:r>
    </w:p>
    <w:p>
      <w:r>
        <w:rPr>
          <w:b/>
        </w:rPr>
        <w:t xml:space="preserve">Smoothies: </w:t>
      </w:r>
      <w:r>
        <w:t>冰沙</w:t>
      </w:r>
    </w:p>
    <w:p>
      <w:r>
        <w:rPr>
          <w:b/>
        </w:rPr>
        <w:t xml:space="preserve">Honey: </w:t>
      </w:r>
      <w:r>
        <w:t>蜂蜜</w:t>
      </w:r>
    </w:p>
    <w:p>
      <w:pPr>
        <w:pStyle w:val="Heading2"/>
      </w:pPr>
      <w:r>
        <w:t>🍽 Dining &amp; Cuisine Vocabulary</w:t>
      </w:r>
    </w:p>
    <w:p>
      <w:r>
        <w:rPr>
          <w:b/>
        </w:rPr>
        <w:t xml:space="preserve">Punctual: </w:t>
      </w:r>
      <w:r>
        <w:t>準時的</w:t>
      </w:r>
    </w:p>
    <w:p>
      <w:r>
        <w:rPr>
          <w:b/>
        </w:rPr>
        <w:t xml:space="preserve">House red: </w:t>
      </w:r>
      <w:r>
        <w:t>招牌紅酒</w:t>
      </w:r>
    </w:p>
    <w:p>
      <w:r>
        <w:rPr>
          <w:b/>
        </w:rPr>
        <w:t xml:space="preserve">Certainly: </w:t>
      </w:r>
      <w:r>
        <w:t>當然；無庸置疑</w:t>
      </w:r>
    </w:p>
    <w:p>
      <w:r>
        <w:rPr>
          <w:b/>
        </w:rPr>
        <w:t xml:space="preserve">Dining / Dined: </w:t>
      </w:r>
      <w:r>
        <w:t>用餐／吃過</w:t>
      </w:r>
    </w:p>
    <w:p>
      <w:r>
        <w:rPr>
          <w:b/>
        </w:rPr>
        <w:t xml:space="preserve">Familiar: </w:t>
      </w:r>
      <w:r>
        <w:t>熟悉的</w:t>
      </w:r>
    </w:p>
    <w:p>
      <w:r>
        <w:rPr>
          <w:b/>
        </w:rPr>
        <w:t xml:space="preserve">Featuring: </w:t>
      </w:r>
      <w:r>
        <w:t>以...為特色</w:t>
      </w:r>
    </w:p>
    <w:p>
      <w:r>
        <w:rPr>
          <w:b/>
        </w:rPr>
        <w:t xml:space="preserve">Tartar: </w:t>
      </w:r>
      <w:r>
        <w:t>塔塔醬</w:t>
      </w:r>
    </w:p>
    <w:p>
      <w:r>
        <w:rPr>
          <w:b/>
        </w:rPr>
        <w:t xml:space="preserve">Course: </w:t>
      </w:r>
      <w:r>
        <w:t>道（菜）</w:t>
      </w:r>
    </w:p>
    <w:p>
      <w:r>
        <w:rPr>
          <w:b/>
        </w:rPr>
        <w:t xml:space="preserve">Signature: </w:t>
      </w:r>
      <w:r>
        <w:t>招牌（菜）</w:t>
      </w:r>
    </w:p>
    <w:p>
      <w:r>
        <w:rPr>
          <w:b/>
        </w:rPr>
        <w:t xml:space="preserve">Tempting: </w:t>
      </w:r>
      <w:r>
        <w:t>誘人的</w:t>
      </w:r>
    </w:p>
    <w:p>
      <w:r>
        <w:rPr>
          <w:b/>
        </w:rPr>
        <w:t xml:space="preserve">Invented: </w:t>
      </w:r>
      <w:r>
        <w:t>發明</w:t>
      </w:r>
    </w:p>
    <w:p>
      <w:r>
        <w:rPr>
          <w:b/>
        </w:rPr>
        <w:t xml:space="preserve">Originated: </w:t>
      </w:r>
      <w:r>
        <w:t>起源於</w:t>
      </w:r>
    </w:p>
    <w:p>
      <w:r>
        <w:rPr>
          <w:b/>
        </w:rPr>
        <w:t xml:space="preserve">Introduced: </w:t>
      </w:r>
      <w:r>
        <w:t>引進、採用</w:t>
      </w:r>
    </w:p>
    <w:p>
      <w:r>
        <w:rPr>
          <w:b/>
        </w:rPr>
        <w:t xml:space="preserve">Carried: </w:t>
      </w:r>
      <w:r>
        <w:t>攜帶</w:t>
      </w:r>
    </w:p>
    <w:p>
      <w:r>
        <w:rPr>
          <w:b/>
        </w:rPr>
        <w:t xml:space="preserve">Discovered: </w:t>
      </w:r>
      <w:r>
        <w:t>發現</w:t>
      </w:r>
    </w:p>
    <w:p>
      <w:r>
        <w:rPr>
          <w:b/>
        </w:rPr>
        <w:t xml:space="preserve">Spread: </w:t>
      </w:r>
      <w:r>
        <w:t>傳播；傳開</w:t>
      </w:r>
    </w:p>
    <w:p>
      <w:r>
        <w:rPr>
          <w:b/>
        </w:rPr>
        <w:t xml:space="preserve">Crispy: </w:t>
      </w:r>
      <w:r>
        <w:t>酥脆的</w:t>
      </w:r>
    </w:p>
    <w:p>
      <w:r>
        <w:rPr>
          <w:b/>
        </w:rPr>
        <w:t xml:space="preserve">Interestingly: </w:t>
      </w:r>
      <w:r>
        <w:t>有趣的是</w:t>
      </w:r>
    </w:p>
    <w:p>
      <w:r>
        <w:rPr>
          <w:b/>
        </w:rPr>
        <w:t xml:space="preserve">Associated: </w:t>
      </w:r>
      <w:r>
        <w:t>與...相關；聯繫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